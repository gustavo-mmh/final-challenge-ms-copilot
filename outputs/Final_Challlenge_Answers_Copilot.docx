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86C0F" w14:textId="3C5732DF" w:rsidR="00DC57E9" w:rsidRPr="00E23D36" w:rsidRDefault="00000000">
      <w:pPr>
        <w:pStyle w:val="Ttulo1"/>
        <w:rPr>
          <w:lang w:val="pt-BR"/>
        </w:rPr>
      </w:pPr>
      <w:r w:rsidRPr="00E23D36">
        <w:rPr>
          <w:lang w:val="pt-BR"/>
        </w:rPr>
        <w:t xml:space="preserve">Projeto de Reconhecimento de </w:t>
      </w:r>
      <w:r w:rsidR="00E23D36" w:rsidRPr="00E23D36">
        <w:rPr>
          <w:lang w:val="pt-BR"/>
        </w:rPr>
        <w:t>Imagem</w:t>
      </w:r>
      <w:r w:rsidRPr="00E23D36">
        <w:rPr>
          <w:lang w:val="pt-BR"/>
        </w:rPr>
        <w:t xml:space="preserve"> - DIO</w:t>
      </w:r>
    </w:p>
    <w:p w14:paraId="38B67E5A" w14:textId="4CFF7A51" w:rsidR="00DC57E9" w:rsidRPr="00E23D36" w:rsidRDefault="00000000">
      <w:pPr>
        <w:rPr>
          <w:lang w:val="pt-BR"/>
        </w:rPr>
      </w:pPr>
      <w:r w:rsidRPr="00E23D36">
        <w:rPr>
          <w:lang w:val="pt-BR"/>
        </w:rPr>
        <w:t xml:space="preserve">Este documento contém as respostas extraídas das imagens fornecidas para </w:t>
      </w:r>
      <w:r w:rsidR="00E23D36">
        <w:rPr>
          <w:lang w:val="pt-BR"/>
        </w:rPr>
        <w:t xml:space="preserve">o Microsoft </w:t>
      </w:r>
      <w:proofErr w:type="spellStart"/>
      <w:r w:rsidR="00E23D36">
        <w:rPr>
          <w:lang w:val="pt-BR"/>
        </w:rPr>
        <w:t>Copilot</w:t>
      </w:r>
      <w:proofErr w:type="spellEnd"/>
      <w:r w:rsidRPr="00E23D36">
        <w:rPr>
          <w:lang w:val="pt-BR"/>
        </w:rPr>
        <w:t xml:space="preserve">. Cada seção abaixo apresenta o código e a explicação retornada pelo Microsoft </w:t>
      </w:r>
      <w:proofErr w:type="spellStart"/>
      <w:r w:rsidRPr="00E23D36">
        <w:rPr>
          <w:lang w:val="pt-BR"/>
        </w:rPr>
        <w:t>Copilot</w:t>
      </w:r>
      <w:proofErr w:type="spellEnd"/>
      <w:r w:rsidRPr="00E23D36">
        <w:rPr>
          <w:lang w:val="pt-BR"/>
        </w:rPr>
        <w:t xml:space="preserve"> </w:t>
      </w:r>
      <w:r w:rsidR="00E23D36">
        <w:rPr>
          <w:lang w:val="pt-BR"/>
        </w:rPr>
        <w:t>para cada imagem da pasta Inputs</w:t>
      </w:r>
      <w:r w:rsidRPr="00E23D36">
        <w:rPr>
          <w:lang w:val="pt-BR"/>
        </w:rPr>
        <w:t>.</w:t>
      </w:r>
    </w:p>
    <w:p w14:paraId="25FECF0E" w14:textId="626E8E37" w:rsidR="00DC57E9" w:rsidRPr="00E23D36" w:rsidRDefault="00000000" w:rsidP="00E23D36">
      <w:pPr>
        <w:pStyle w:val="Ttulo2"/>
        <w:rPr>
          <w:lang w:val="pt-BR"/>
        </w:rPr>
      </w:pPr>
      <w:r w:rsidRPr="00E23D36">
        <w:rPr>
          <w:lang w:val="pt-BR"/>
        </w:rPr>
        <w:t xml:space="preserve">Resposta </w:t>
      </w:r>
      <w:r w:rsidR="00E23D36">
        <w:rPr>
          <w:lang w:val="pt-BR"/>
        </w:rPr>
        <w:t>para a imagem:</w:t>
      </w:r>
      <w:r w:rsidRPr="00E23D36">
        <w:rPr>
          <w:lang w:val="pt-BR"/>
        </w:rPr>
        <w:t xml:space="preserve"> </w:t>
      </w:r>
      <w:r w:rsidR="00E23D36">
        <w:rPr>
          <w:lang w:val="pt-BR"/>
        </w:rPr>
        <w:t>codigo_html.jpg</w:t>
      </w:r>
    </w:p>
    <w:p w14:paraId="3B5A0C86" w14:textId="77777777" w:rsidR="00DC57E9" w:rsidRDefault="00000000" w:rsidP="00E23D36">
      <w:pPr>
        <w:jc w:val="center"/>
      </w:pPr>
      <w:r>
        <w:rPr>
          <w:noProof/>
        </w:rPr>
        <w:drawing>
          <wp:inline distT="0" distB="0" distL="0" distR="0" wp14:anchorId="28E7A93A" wp14:editId="2B399CBE">
            <wp:extent cx="4400057" cy="2990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sta_htm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845" cy="299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529D" w14:textId="2D7D67C8" w:rsidR="00DC57E9" w:rsidRPr="00E23D36" w:rsidRDefault="00000000">
      <w:pPr>
        <w:pStyle w:val="Ttulo2"/>
        <w:rPr>
          <w:lang w:val="pt-BR"/>
        </w:rPr>
      </w:pPr>
      <w:r w:rsidRPr="00E23D36">
        <w:rPr>
          <w:lang w:val="pt-BR"/>
        </w:rPr>
        <w:t xml:space="preserve">Resposta </w:t>
      </w:r>
      <w:r w:rsidR="00E23D36">
        <w:rPr>
          <w:lang w:val="pt-BR"/>
        </w:rPr>
        <w:t>para a imagem: codigo_js.jpg</w:t>
      </w:r>
    </w:p>
    <w:p w14:paraId="7F526E18" w14:textId="77777777" w:rsidR="00DC57E9" w:rsidRDefault="00000000" w:rsidP="00E23D36">
      <w:pPr>
        <w:jc w:val="center"/>
      </w:pPr>
      <w:r>
        <w:rPr>
          <w:noProof/>
        </w:rPr>
        <w:drawing>
          <wp:inline distT="0" distB="0" distL="0" distR="0" wp14:anchorId="5DFCF3C9" wp14:editId="30764BB9">
            <wp:extent cx="4712145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sta_j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727" cy="310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8422" w14:textId="7937D386" w:rsidR="00DC57E9" w:rsidRPr="00E23D36" w:rsidRDefault="00000000">
      <w:pPr>
        <w:pStyle w:val="Ttulo2"/>
        <w:rPr>
          <w:lang w:val="pt-BR"/>
        </w:rPr>
      </w:pPr>
      <w:r w:rsidRPr="00E23D36">
        <w:rPr>
          <w:lang w:val="pt-BR"/>
        </w:rPr>
        <w:lastRenderedPageBreak/>
        <w:t xml:space="preserve">Resposta </w:t>
      </w:r>
      <w:r w:rsidR="00E23D36">
        <w:rPr>
          <w:lang w:val="pt-BR"/>
        </w:rPr>
        <w:t>para a imagem</w:t>
      </w:r>
      <w:r w:rsidR="00E23D36">
        <w:rPr>
          <w:lang w:val="pt-BR"/>
        </w:rPr>
        <w:t>:</w:t>
      </w:r>
      <w:r w:rsidR="00E23D36">
        <w:rPr>
          <w:lang w:val="pt-BR"/>
        </w:rPr>
        <w:t xml:space="preserve"> c</w:t>
      </w:r>
      <w:r w:rsidR="00E23D36">
        <w:rPr>
          <w:lang w:val="pt-BR"/>
        </w:rPr>
        <w:t>o</w:t>
      </w:r>
      <w:r w:rsidR="00E23D36">
        <w:rPr>
          <w:lang w:val="pt-BR"/>
        </w:rPr>
        <w:t>digo_</w:t>
      </w:r>
      <w:r w:rsidR="00E23D36">
        <w:rPr>
          <w:lang w:val="pt-BR"/>
        </w:rPr>
        <w:t>php.jpg</w:t>
      </w:r>
    </w:p>
    <w:p w14:paraId="5F63B2E6" w14:textId="77777777" w:rsidR="00DC57E9" w:rsidRDefault="00000000">
      <w:r>
        <w:rPr>
          <w:noProof/>
        </w:rPr>
        <w:drawing>
          <wp:inline distT="0" distB="0" distL="0" distR="0" wp14:anchorId="343999F9" wp14:editId="0386E237">
            <wp:extent cx="4876800" cy="3735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sta_ph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361" cy="37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1C71" w14:textId="00A094BB" w:rsidR="00DC57E9" w:rsidRPr="00E23D36" w:rsidRDefault="00000000">
      <w:pPr>
        <w:pStyle w:val="Ttulo2"/>
        <w:rPr>
          <w:lang w:val="pt-BR"/>
        </w:rPr>
      </w:pPr>
      <w:r w:rsidRPr="00E23D36">
        <w:rPr>
          <w:lang w:val="pt-BR"/>
        </w:rPr>
        <w:t xml:space="preserve">Resposta </w:t>
      </w:r>
      <w:r w:rsidR="00E23D36">
        <w:rPr>
          <w:lang w:val="pt-BR"/>
        </w:rPr>
        <w:t>para a imagem: c</w:t>
      </w:r>
      <w:r w:rsidR="00E23D36">
        <w:rPr>
          <w:lang w:val="pt-BR"/>
        </w:rPr>
        <w:t>o</w:t>
      </w:r>
      <w:r w:rsidR="00E23D36">
        <w:rPr>
          <w:lang w:val="pt-BR"/>
        </w:rPr>
        <w:t>digo_</w:t>
      </w:r>
      <w:r w:rsidR="00E23D36">
        <w:rPr>
          <w:lang w:val="pt-BR"/>
        </w:rPr>
        <w:t>p</w:t>
      </w:r>
      <w:r w:rsidRPr="00E23D36">
        <w:rPr>
          <w:lang w:val="pt-BR"/>
        </w:rPr>
        <w:t>ython</w:t>
      </w:r>
      <w:r w:rsidR="00E23D36">
        <w:rPr>
          <w:lang w:val="pt-BR"/>
        </w:rPr>
        <w:t>.jpg</w:t>
      </w:r>
    </w:p>
    <w:p w14:paraId="136835FF" w14:textId="77777777" w:rsidR="00DC57E9" w:rsidRDefault="00000000">
      <w:r>
        <w:rPr>
          <w:noProof/>
        </w:rPr>
        <w:drawing>
          <wp:inline distT="0" distB="0" distL="0" distR="0" wp14:anchorId="19F87819" wp14:editId="6C241A71">
            <wp:extent cx="5029200" cy="3851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sta_pyth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5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440B" w14:textId="0108DF4C" w:rsidR="00E23D36" w:rsidRDefault="00E23D36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Resposta </w:t>
      </w:r>
      <w:r>
        <w:rPr>
          <w:lang w:val="pt-BR"/>
        </w:rPr>
        <w:t>para a imagem: c</w:t>
      </w:r>
      <w:r>
        <w:rPr>
          <w:lang w:val="pt-BR"/>
        </w:rPr>
        <w:t>o</w:t>
      </w:r>
      <w:r>
        <w:rPr>
          <w:lang w:val="pt-BR"/>
        </w:rPr>
        <w:t>digo_</w:t>
      </w:r>
      <w:r>
        <w:rPr>
          <w:lang w:val="pt-BR"/>
        </w:rPr>
        <w:t>sql.jpg</w:t>
      </w:r>
    </w:p>
    <w:p w14:paraId="44AF05D6" w14:textId="052789A8" w:rsidR="00E23D36" w:rsidRPr="00E23D36" w:rsidRDefault="00E23D36" w:rsidP="00E23D36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8D8ADF9" wp14:editId="4A8B6E0D">
            <wp:extent cx="5486400" cy="4823460"/>
            <wp:effectExtent l="0" t="0" r="0" b="0"/>
            <wp:docPr id="921478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78985" name="Imagem 9214789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30E2" w14:textId="3F032A3D" w:rsidR="00DC57E9" w:rsidRPr="00E23D36" w:rsidRDefault="00000000">
      <w:pPr>
        <w:pStyle w:val="Ttulo2"/>
        <w:rPr>
          <w:lang w:val="pt-BR"/>
        </w:rPr>
      </w:pPr>
      <w:r w:rsidRPr="00E23D36">
        <w:rPr>
          <w:lang w:val="pt-BR"/>
        </w:rPr>
        <w:t>Conclusão</w:t>
      </w:r>
    </w:p>
    <w:p w14:paraId="431C1F40" w14:textId="5B2FD4D8" w:rsidR="00DC57E9" w:rsidRPr="00E23D36" w:rsidRDefault="00000000">
      <w:pPr>
        <w:rPr>
          <w:lang w:val="pt-BR"/>
        </w:rPr>
      </w:pPr>
      <w:r w:rsidRPr="00E23D36">
        <w:rPr>
          <w:lang w:val="pt-BR"/>
        </w:rPr>
        <w:t xml:space="preserve">O projeto consistiu em utilizar o Microsoft </w:t>
      </w:r>
      <w:proofErr w:type="spellStart"/>
      <w:r w:rsidRPr="00E23D36">
        <w:rPr>
          <w:lang w:val="pt-BR"/>
        </w:rPr>
        <w:t>Copilot</w:t>
      </w:r>
      <w:proofErr w:type="spellEnd"/>
      <w:r w:rsidRPr="00E23D36">
        <w:rPr>
          <w:lang w:val="pt-BR"/>
        </w:rPr>
        <w:t xml:space="preserve"> para gerar descrições </w:t>
      </w:r>
      <w:r w:rsidR="00E23D36">
        <w:rPr>
          <w:lang w:val="pt-BR"/>
        </w:rPr>
        <w:t xml:space="preserve">de imagens, </w:t>
      </w:r>
      <w:r w:rsidRPr="00E23D36">
        <w:rPr>
          <w:lang w:val="pt-BR"/>
        </w:rPr>
        <w:t>e</w:t>
      </w:r>
      <w:r w:rsidR="00E23D36">
        <w:rPr>
          <w:lang w:val="pt-BR"/>
        </w:rPr>
        <w:t xml:space="preserve"> além de reconhecer o texto das imagens, gerar uma transcrição, ele ainda identificou a linguagem usada no código que cada imagem representava e os digitou em uma caixa de texto padronizada, pronta para copiar o código.</w:t>
      </w:r>
    </w:p>
    <w:sectPr w:rsidR="00DC57E9" w:rsidRPr="00E23D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1591874">
    <w:abstractNumId w:val="8"/>
  </w:num>
  <w:num w:numId="2" w16cid:durableId="1723557307">
    <w:abstractNumId w:val="6"/>
  </w:num>
  <w:num w:numId="3" w16cid:durableId="1950620365">
    <w:abstractNumId w:val="5"/>
  </w:num>
  <w:num w:numId="4" w16cid:durableId="1032733424">
    <w:abstractNumId w:val="4"/>
  </w:num>
  <w:num w:numId="5" w16cid:durableId="1625580797">
    <w:abstractNumId w:val="7"/>
  </w:num>
  <w:num w:numId="6" w16cid:durableId="1105731121">
    <w:abstractNumId w:val="3"/>
  </w:num>
  <w:num w:numId="7" w16cid:durableId="1969357947">
    <w:abstractNumId w:val="2"/>
  </w:num>
  <w:num w:numId="8" w16cid:durableId="117846168">
    <w:abstractNumId w:val="1"/>
  </w:num>
  <w:num w:numId="9" w16cid:durableId="94793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60F3"/>
    <w:rsid w:val="00AA1D8D"/>
    <w:rsid w:val="00B47730"/>
    <w:rsid w:val="00CB0664"/>
    <w:rsid w:val="00DC57E9"/>
    <w:rsid w:val="00E23D36"/>
    <w:rsid w:val="00F635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36531F"/>
  <w14:defaultImageDpi w14:val="300"/>
  <w15:docId w15:val="{7822FA47-7F64-47C9-8B57-31C5C404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188D97-0D34-488D-90AA-31A1FAD5AED4}">
  <we:reference id="wa200005669" version="2.0.0.0" store="pt-BR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121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Mustafa Mello</cp:lastModifiedBy>
  <cp:revision>2</cp:revision>
  <dcterms:created xsi:type="dcterms:W3CDTF">2013-12-23T23:15:00Z</dcterms:created>
  <dcterms:modified xsi:type="dcterms:W3CDTF">2024-11-14T02:05:00Z</dcterms:modified>
  <cp:category/>
</cp:coreProperties>
</file>